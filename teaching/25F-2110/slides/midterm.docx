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Midterm</w:t>
      </w:r>
    </w:p>
    <w:p>
      <w:r>
        <w:t>Correct answers marked with an asterisk (*)</w:t>
      </w:r>
    </w:p>
    <w:p/>
    <w:p>
      <w:pPr/>
      <w:r>
        <w:t xml:space="preserve">1) </w:t>
      </w:r>
      <w:r>
        <w:t>Given the stack: Tom, Sam (top is Tom), what is the stack after the following four operations?</w:t>
      </w:r>
    </w:p>
    <w:p>
      <w:r>
        <w:t>1) Push Hal</w:t>
      </w:r>
      <w:r>
        <w:br/>
      </w:r>
      <w:r>
        <w:t>2) Push Raj</w:t>
      </w:r>
      <w:r>
        <w:br/>
      </w:r>
      <w:r>
        <w:t>3) Pop</w:t>
      </w:r>
      <w:r>
        <w:br/>
      </w:r>
      <w:r>
        <w:t>4) Pop</w:t>
      </w:r>
    </w:p>
    <w:p>
      <w:r>
        <w:t xml:space="preserve">a. </w:t>
      </w:r>
      <w:r>
        <w:t>Tom, Sam, Raj, Hal</w:t>
      </w:r>
    </w:p>
    <w:p>
      <w:r>
        <w:t xml:space="preserve">b. </w:t>
      </w:r>
      <w:r>
        <w:t>Hal, Tom, Sam</w:t>
      </w:r>
    </w:p>
    <w:p>
      <w:r>
        <w:t xml:space="preserve">c. </w:t>
      </w:r>
      <w:r>
        <w:t>Raj, Hal</w:t>
      </w:r>
    </w:p>
    <w:p>
      <w:r>
        <w:t>*</w:t>
      </w:r>
      <w:r>
        <w:t xml:space="preserve">d. </w:t>
      </w:r>
      <w:r>
        <w:t>Tom, Sam</w:t>
      </w:r>
    </w:p>
    <w:p/>
    <w:p>
      <w:pPr/>
      <w:r>
        <w:t xml:space="preserve">2) </w:t>
      </w:r>
      <w:r>
        <w:t>Given a stack myData: 34, 56, 78, 12, 66 (top is 34), what is the output after the following operations?</w:t>
      </w:r>
    </w:p>
    <w:p>
      <w:r>
        <w:t>Push(myData 43)</w:t>
      </w:r>
      <w:r>
        <w:br/>
      </w:r>
      <w:r>
        <w:t>Pop(myData)</w:t>
      </w:r>
      <w:r>
        <w:br/>
      </w:r>
      <w:r>
        <w:t>Pop(myData)</w:t>
      </w:r>
      <w:r>
        <w:br/>
      </w:r>
      <w:r>
        <w:t>print(Peek(myData))</w:t>
      </w:r>
      <w:r>
        <w:br/>
      </w:r>
      <w:r>
        <w:t>Pop(myData)</w:t>
      </w:r>
      <w:r>
        <w:br/>
      </w:r>
      <w:r>
        <w:t>print(Peek(myData))</w:t>
      </w:r>
    </w:p>
    <w:p>
      <w:r>
        <w:t xml:space="preserve">a. </w:t>
      </w:r>
      <w:r>
        <w:t>43 34</w:t>
      </w:r>
    </w:p>
    <w:p>
      <w:r>
        <w:t xml:space="preserve">b. </w:t>
      </w:r>
      <w:r>
        <w:t>34 56</w:t>
      </w:r>
    </w:p>
    <w:p>
      <w:r>
        <w:t>*</w:t>
      </w:r>
      <w:r>
        <w:t xml:space="preserve">c. </w:t>
      </w:r>
      <w:r>
        <w:t>56 78</w:t>
      </w:r>
    </w:p>
    <w:p>
      <w:r>
        <w:t xml:space="preserve">d. </w:t>
      </w:r>
      <w:r>
        <w:t>12 66</w:t>
      </w:r>
    </w:p>
    <w:p/>
    <w:p>
      <w:pPr/>
      <w:r>
        <w:t xml:space="preserve">3) </w:t>
      </w:r>
      <w:r>
        <w:t>Given a stack myData: 34, 78 (top is 34), what is the output after the following operations?</w:t>
      </w:r>
    </w:p>
    <w:p>
      <w:r>
        <w:t>Peek(myData)</w:t>
      </w:r>
      <w:r>
        <w:br/>
      </w:r>
      <w:r>
        <w:t>Push(myData, 2)</w:t>
      </w:r>
      <w:r>
        <w:br/>
      </w:r>
      <w:r>
        <w:t>Push(myData, 15)</w:t>
      </w:r>
      <w:r>
        <w:br/>
      </w:r>
      <w:r>
        <w:t>Pop(myData)</w:t>
      </w:r>
      <w:r>
        <w:br/>
      </w:r>
      <w:r>
        <w:t>Pop(myData)</w:t>
      </w:r>
      <w:r>
        <w:br/>
      </w:r>
      <w:r>
        <w:t>print(IsEmpty(myData))</w:t>
      </w:r>
    </w:p>
    <w:p>
      <w:r>
        <w:t xml:space="preserve">a. </w:t>
      </w:r>
      <w:r>
        <w:t>true</w:t>
      </w:r>
    </w:p>
    <w:p>
      <w:r>
        <w:t xml:space="preserve">b. </w:t>
      </w:r>
      <w:r>
        <w:t>34 true</w:t>
      </w:r>
    </w:p>
    <w:p>
      <w:r>
        <w:t xml:space="preserve">c. </w:t>
      </w:r>
      <w:r>
        <w:t>78 false</w:t>
      </w:r>
    </w:p>
    <w:p>
      <w:r>
        <w:t>*</w:t>
      </w:r>
      <w:r>
        <w:t xml:space="preserve">d. </w:t>
      </w:r>
      <w:r>
        <w:t>false</w:t>
      </w:r>
    </w:p>
    <w:p/>
    <w:p>
      <w:pPr/>
      <w:r>
        <w:t xml:space="preserve">4) </w:t>
      </w:r>
      <w:r>
        <w:t>Suppose a stack is implemented using a singly-linked list. Which statement about the StackPush() function is NOT true?</w:t>
      </w:r>
    </w:p>
    <w:p>
      <w:r>
        <w:t xml:space="preserve">a. </w:t>
      </w:r>
      <w:r>
        <w:t>A new node is allocated</w:t>
      </w:r>
    </w:p>
    <w:p>
      <w:r>
        <w:t xml:space="preserve">b. </w:t>
      </w:r>
      <w:r>
        <w:t>The new node's next pointer is assigned with the stack's current top node</w:t>
      </w:r>
    </w:p>
    <w:p>
      <w:r>
        <w:t xml:space="preserve">c. </w:t>
      </w:r>
      <w:r>
        <w:t>The stack's top pointer is reassigned</w:t>
      </w:r>
    </w:p>
    <w:p>
      <w:r>
        <w:t>*</w:t>
      </w:r>
      <w:r>
        <w:t xml:space="preserve">d. </w:t>
      </w:r>
      <w:r>
        <w:t>The stack's top node's data is returned</w:t>
      </w:r>
    </w:p>
    <w:p/>
    <w:p>
      <w:pPr/>
      <w:r>
        <w:t xml:space="preserve">5) </w:t>
      </w:r>
      <w:r>
        <w:t>Suppose a stack is implemented using a singly-linked list. Which statement replaces XXX to complete the StackIsEmpty() implementation, such that true is returned if the stack is empty and false is returned otherwise?</w:t>
      </w:r>
    </w:p>
    <w:p>
      <w:r>
        <w:t>StackIsEmpty(stack) {</w:t>
        <w:br/>
        <w:t xml:space="preserve">   XXX</w:t>
        <w:br/>
        <w:t>}</w:t>
      </w:r>
    </w:p>
    <w:p>
      <w:r>
        <w:t xml:space="preserve">a. </w:t>
      </w:r>
      <w:r>
        <w:rPr>
          <w:rStyle w:val="CodeStyle"/>
        </w:rPr>
        <w:t>return stack⇢top != null</w:t>
      </w:r>
    </w:p>
    <w:p>
      <w:r>
        <w:t>*</w:t>
      </w:r>
      <w:r>
        <w:t xml:space="preserve">b. </w:t>
      </w:r>
      <w:r>
        <w:rPr>
          <w:rStyle w:val="CodeStyle"/>
        </w:rPr>
        <w:t>return stack⇢top == null</w:t>
      </w:r>
    </w:p>
    <w:p>
      <w:r>
        <w:t xml:space="preserve">c. </w:t>
      </w:r>
      <w:r>
        <w:rPr>
          <w:rStyle w:val="CodeStyle"/>
        </w:rPr>
        <w:t>return (boolean) stack⇢top⇢data</w:t>
      </w:r>
    </w:p>
    <w:p>
      <w:r>
        <w:t xml:space="preserve">d. </w:t>
      </w:r>
      <w:r>
        <w:rPr>
          <w:rStyle w:val="CodeStyle"/>
        </w:rPr>
        <w:t>return stack⇢top⇢next != null</w:t>
      </w:r>
    </w:p>
    <w:p/>
    <w:p>
      <w:pPr/>
      <w:r>
        <w:t xml:space="preserve">6) </w:t>
      </w:r>
      <w:r>
        <w:t>For an unbounded, array-based stack, which operations take O(1) time in the BEST case?</w:t>
      </w:r>
    </w:p>
    <w:p>
      <w:r>
        <w:t xml:space="preserve">a. </w:t>
      </w:r>
      <w:r>
        <w:t>ArrayStackPush() only</w:t>
      </w:r>
    </w:p>
    <w:p>
      <w:r>
        <w:t xml:space="preserve">b. </w:t>
      </w:r>
      <w:r>
        <w:t>ArrayStackPop() only</w:t>
      </w:r>
    </w:p>
    <w:p>
      <w:r>
        <w:t>*</w:t>
      </w:r>
      <w:r>
        <w:t xml:space="preserve">c. </w:t>
      </w:r>
      <w:r>
        <w:t>ArrayStackPush() and ArrayStackPop()</w:t>
      </w:r>
    </w:p>
    <w:p>
      <w:r>
        <w:t xml:space="preserve">d. </w:t>
      </w:r>
      <w:r>
        <w:t>ArrayStackPush(), ArrayStackPop(), and ArrayStackResize()</w:t>
      </w:r>
    </w:p>
    <w:p/>
    <w:p>
      <w:pPr/>
      <w:r>
        <w:t xml:space="preserve">7) </w:t>
      </w:r>
      <w:r>
        <w:t>In a queue, a dequeue operation always removes _____ element.</w:t>
      </w:r>
    </w:p>
    <w:p>
      <w:r>
        <w:t xml:space="preserve">a. </w:t>
      </w:r>
      <w:r>
        <w:t>a random</w:t>
      </w:r>
    </w:p>
    <w:p>
      <w:r>
        <w:t xml:space="preserve">b. </w:t>
      </w:r>
      <w:r>
        <w:t>the middle</w:t>
      </w:r>
    </w:p>
    <w:p>
      <w:r>
        <w:t xml:space="preserve">c. </w:t>
      </w:r>
      <w:r>
        <w:t>the back</w:t>
      </w:r>
    </w:p>
    <w:p>
      <w:r>
        <w:t>*</w:t>
      </w:r>
      <w:r>
        <w:t xml:space="preserve">d. </w:t>
      </w:r>
      <w:r>
        <w:t>the front</w:t>
      </w:r>
    </w:p>
    <w:p/>
    <w:p>
      <w:pPr/>
      <w:r>
        <w:t xml:space="preserve">8) </w:t>
      </w:r>
      <w:r>
        <w:t>Given the queue myData 12, 24, 48 (front is 12), where will the new item 72 be enqueued?</w:t>
      </w:r>
    </w:p>
    <w:p>
      <w:r>
        <w:t>*</w:t>
      </w:r>
      <w:r>
        <w:t xml:space="preserve">a. </w:t>
      </w:r>
      <w:r>
        <w:t>After 48</w:t>
      </w:r>
    </w:p>
    <w:p>
      <w:r>
        <w:t xml:space="preserve">b. </w:t>
      </w:r>
      <w:r>
        <w:t>After 24</w:t>
      </w:r>
    </w:p>
    <w:p>
      <w:r>
        <w:t xml:space="preserve">c. </w:t>
      </w:r>
      <w:r>
        <w:t>Before 12</w:t>
      </w:r>
    </w:p>
    <w:p>
      <w:r>
        <w:t xml:space="preserve">d. </w:t>
      </w:r>
      <w:r>
        <w:t>After 12</w:t>
      </w:r>
    </w:p>
    <w:p/>
    <w:p>
      <w:pPr/>
      <w:r>
        <w:t xml:space="preserve">9) </w:t>
      </w:r>
      <w:r>
        <w:t>Given the queue myData 12, 24, 48 (front is 12), what will be the queue contents after the following operations?</w:t>
      </w:r>
    </w:p>
    <w:p>
      <w:r>
        <w:t>Enqueue(myData, 72)</w:t>
      </w:r>
      <w:r>
        <w:br/>
      </w:r>
      <w:r>
        <w:t>Dequeue(myData)</w:t>
      </w:r>
    </w:p>
    <w:p>
      <w:r>
        <w:t xml:space="preserve">a. </w:t>
      </w:r>
      <w:r>
        <w:t>12, 24, 72</w:t>
      </w:r>
    </w:p>
    <w:p>
      <w:r>
        <w:t xml:space="preserve">b. </w:t>
      </w:r>
      <w:r>
        <w:t>12, 48, 72</w:t>
      </w:r>
    </w:p>
    <w:p>
      <w:r>
        <w:t xml:space="preserve">c. </w:t>
      </w:r>
      <w:r>
        <w:t>24, 48, 12</w:t>
      </w:r>
    </w:p>
    <w:p>
      <w:r>
        <w:t>*</w:t>
      </w:r>
      <w:r>
        <w:t xml:space="preserve">d. </w:t>
      </w:r>
      <w:r>
        <w:t>24, 48, 72</w:t>
      </w:r>
    </w:p>
    <w:p/>
    <w:p>
      <w:pPr/>
      <w:r>
        <w:t xml:space="preserve">10) </w:t>
      </w:r>
      <w:r>
        <w:t>Given the queue myData 12, 24, 36 (front is 12), what is the result of the following operations?</w:t>
      </w:r>
    </w:p>
    <w:p>
      <w:r>
        <w:t>Enqueue(myData, 48)</w:t>
      </w:r>
      <w:r>
        <w:br/>
      </w:r>
      <w:r>
        <w:t>Enqueue(myData, 60)</w:t>
      </w:r>
      <w:r>
        <w:br/>
      </w:r>
      <w:r>
        <w:t>Dequeue(myData)</w:t>
      </w:r>
      <w:r>
        <w:br/>
      </w:r>
      <w:r>
        <w:t>print(Peek(myData))</w:t>
      </w:r>
      <w:r>
        <w:br/>
      </w:r>
      <w:r>
        <w:t>print(IsEmpty(myData))</w:t>
      </w:r>
    </w:p>
    <w:p>
      <w:r>
        <w:t xml:space="preserve">a. </w:t>
      </w:r>
      <w:r>
        <w:t>12 false</w:t>
      </w:r>
    </w:p>
    <w:p>
      <w:r>
        <w:t xml:space="preserve">b. </w:t>
      </w:r>
      <w:r>
        <w:t>24 true</w:t>
      </w:r>
    </w:p>
    <w:p>
      <w:r>
        <w:t>*</w:t>
      </w:r>
      <w:r>
        <w:t xml:space="preserve">c. </w:t>
      </w:r>
      <w:r>
        <w:t>24 false</w:t>
      </w:r>
    </w:p>
    <w:p>
      <w:r>
        <w:t xml:space="preserve">d. </w:t>
      </w:r>
      <w:r>
        <w:t>12 true</w:t>
      </w:r>
    </w:p>
    <w:p/>
    <w:p>
      <w:pPr/>
      <w:r>
        <w:t xml:space="preserve">11) </w:t>
      </w:r>
      <w:r>
        <w:t>Given the queue myData 12, 24, 36 (front is 12), what is the result of the following operations?</w:t>
      </w:r>
    </w:p>
    <w:p>
      <w:r>
        <w:t>Dequeue(myData)</w:t>
      </w:r>
      <w:r>
        <w:br/>
      </w:r>
      <w:r>
        <w:t>Dequeue(myData)</w:t>
      </w:r>
      <w:r>
        <w:br/>
      </w:r>
      <w:r>
        <w:t>Dequeue(myData)</w:t>
      </w:r>
      <w:r>
        <w:br/>
      </w:r>
      <w:r>
        <w:t>print(GetLength(myData))</w:t>
      </w:r>
    </w:p>
    <w:p>
      <w:r>
        <w:t xml:space="preserve">a. </w:t>
      </w:r>
      <w:r>
        <w:t>3</w:t>
      </w:r>
    </w:p>
    <w:p>
      <w:r>
        <w:t xml:space="preserve">b. </w:t>
      </w:r>
      <w:r>
        <w:t>2</w:t>
      </w:r>
    </w:p>
    <w:p>
      <w:r>
        <w:t xml:space="preserve">c. </w:t>
      </w:r>
      <w:r>
        <w:t>1</w:t>
      </w:r>
    </w:p>
    <w:p>
      <w:r>
        <w:t>*</w:t>
      </w:r>
      <w:r>
        <w:t xml:space="preserve">d. </w:t>
      </w:r>
      <w:r>
        <w:t>0</w:t>
      </w:r>
    </w:p>
    <w:p/>
    <w:p>
      <w:pPr/>
      <w:r>
        <w:t xml:space="preserve">12) </w:t>
      </w:r>
      <w:r>
        <w:t>An array-based queue is full if _____.</w:t>
      </w:r>
    </w:p>
    <w:p>
      <w:r>
        <w:t xml:space="preserve">a. </w:t>
      </w:r>
      <w:r>
        <w:t>frontIndex == 0</w:t>
      </w:r>
    </w:p>
    <w:p>
      <w:r>
        <w:t xml:space="preserve">b. </w:t>
      </w:r>
      <w:r>
        <w:t>frontIndex == allocationSize - 1</w:t>
      </w:r>
    </w:p>
    <w:p>
      <w:r>
        <w:t>*</w:t>
      </w:r>
      <w:r>
        <w:t xml:space="preserve">c. </w:t>
      </w:r>
      <w:r>
        <w:t>length == maxLength</w:t>
      </w:r>
    </w:p>
    <w:p>
      <w:r>
        <w:t xml:space="preserve">d. </w:t>
      </w:r>
      <w:r>
        <w:t>length == allocationSize</w:t>
      </w:r>
    </w:p>
    <w:p/>
    <w:p>
      <w:pPr/>
      <w:r>
        <w:t xml:space="preserve">13) </w:t>
      </w:r>
      <w:r>
        <w:t>Which is an internal node?</w:t>
      </w:r>
    </w:p>
    <w:p>
      <w:r>
        <w:drawing>
          <wp:inline xmlns:a="http://schemas.openxmlformats.org/drawingml/2006/main" xmlns:pic="http://schemas.openxmlformats.org/drawingml/2006/picture">
            <wp:extent cx="2286000" cy="24105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10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a. </w:t>
      </w:r>
      <w:r>
        <w:t>X</w:t>
      </w:r>
    </w:p>
    <w:p>
      <w:r>
        <w:t xml:space="preserve">b. </w:t>
      </w:r>
      <w:r>
        <w:t>Y</w:t>
      </w:r>
    </w:p>
    <w:p>
      <w:r>
        <w:t xml:space="preserve">c. </w:t>
      </w:r>
      <w:r>
        <w:t>P</w:t>
      </w:r>
    </w:p>
    <w:p>
      <w:r>
        <w:t xml:space="preserve">d. </w:t>
      </w:r>
      <w:r>
        <w:t>Q</w:t>
      </w:r>
    </w:p>
    <w:p/>
    <w:p>
      <w:pPr/>
      <w:r>
        <w:t xml:space="preserve">14) </w:t>
      </w:r>
      <w:r>
        <w:t>Which nodes are node P's ancestors?</w:t>
      </w:r>
    </w:p>
    <w:p>
      <w:r>
        <w:drawing>
          <wp:inline xmlns:a="http://schemas.openxmlformats.org/drawingml/2006/main" xmlns:pic="http://schemas.openxmlformats.org/drawingml/2006/picture">
            <wp:extent cx="2286000" cy="2333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3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  <w:r>
        <w:t>X</w:t>
      </w:r>
    </w:p>
    <w:p>
      <w:r>
        <w:t>*</w:t>
      </w:r>
      <w:r>
        <w:t xml:space="preserve">b. </w:t>
      </w:r>
      <w:r>
        <w:t>X, A</w:t>
      </w:r>
    </w:p>
    <w:p>
      <w:r>
        <w:t xml:space="preserve">c. </w:t>
      </w:r>
      <w:r>
        <w:t>X, Y</w:t>
      </w:r>
    </w:p>
    <w:p>
      <w:r>
        <w:t xml:space="preserve">d. </w:t>
      </w:r>
      <w:r>
        <w:t>X, Y, A</w:t>
      </w:r>
    </w:p>
    <w:p/>
    <w:p>
      <w:pPr/>
      <w:r>
        <w:t xml:space="preserve">15) </w:t>
      </w:r>
      <w:r>
        <w:t>Node Q's depth is _____.</w:t>
      </w:r>
    </w:p>
    <w:p>
      <w:r>
        <w:drawing>
          <wp:inline xmlns:a="http://schemas.openxmlformats.org/drawingml/2006/main" xmlns:pic="http://schemas.openxmlformats.org/drawingml/2006/picture">
            <wp:extent cx="2286000" cy="23431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43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  <w:r>
        <w:t>0</w:t>
      </w:r>
    </w:p>
    <w:p>
      <w:r>
        <w:t xml:space="preserve">b. </w:t>
      </w:r>
      <w:r>
        <w:t>1</w:t>
      </w:r>
    </w:p>
    <w:p>
      <w:r>
        <w:t>*</w:t>
      </w:r>
      <w:r>
        <w:t xml:space="preserve">c. </w:t>
      </w:r>
      <w:r>
        <w:t>2</w:t>
      </w:r>
    </w:p>
    <w:p>
      <w:r>
        <w:t xml:space="preserve">d. </w:t>
      </w:r>
      <w:r>
        <w:t>3</w:t>
      </w:r>
    </w:p>
    <w:p/>
    <w:p>
      <w:pPr/>
      <w:r>
        <w:t xml:space="preserve">16) </w:t>
      </w:r>
      <w:r>
        <w:t>Which best describes the following binary tree?</w:t>
      </w:r>
    </w:p>
    <w:p>
      <w:r>
        <w:drawing>
          <wp:inline xmlns:a="http://schemas.openxmlformats.org/drawingml/2006/main" xmlns:pic="http://schemas.openxmlformats.org/drawingml/2006/picture">
            <wp:extent cx="2926080" cy="286856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68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  <w:r>
        <w:t>Not full, complete, not perfect</w:t>
      </w:r>
    </w:p>
    <w:p>
      <w:r>
        <w:t>*</w:t>
      </w:r>
      <w:r>
        <w:t xml:space="preserve">b. </w:t>
      </w:r>
      <w:r>
        <w:t>Full, not complete, not perfect</w:t>
      </w:r>
    </w:p>
    <w:p>
      <w:r>
        <w:t xml:space="preserve">c. </w:t>
      </w:r>
      <w:r>
        <w:t>Full, complete, not perfect</w:t>
      </w:r>
    </w:p>
    <w:p>
      <w:r>
        <w:t xml:space="preserve">d. </w:t>
      </w:r>
      <w:r>
        <w:t>Full, complete, perfect</w:t>
      </w:r>
    </w:p>
    <w:p/>
    <w:p>
      <w:pPr/>
      <w:r>
        <w:t xml:space="preserve">17) </w:t>
      </w:r>
      <w:r>
        <w:t>Which of the following is a valid binary search tree?</w:t>
      </w:r>
    </w:p>
    <w:p>
      <w:r>
        <w:t>*</w:t>
      </w:r>
      <w:r>
        <w:t xml:space="preserve">a. </w:t>
      </w:r>
    </w:p>
    <w:p>
      <w:r>
        <w:drawing>
          <wp:inline xmlns:a="http://schemas.openxmlformats.org/drawingml/2006/main" xmlns:pic="http://schemas.openxmlformats.org/drawingml/2006/picture">
            <wp:extent cx="3108960" cy="212356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23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b. </w:t>
      </w:r>
    </w:p>
    <w:p>
      <w:r>
        <w:drawing>
          <wp:inline xmlns:a="http://schemas.openxmlformats.org/drawingml/2006/main" xmlns:pic="http://schemas.openxmlformats.org/drawingml/2006/picture">
            <wp:extent cx="3108960" cy="212356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23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c. </w:t>
      </w:r>
    </w:p>
    <w:p>
      <w:r>
        <w:drawing>
          <wp:inline xmlns:a="http://schemas.openxmlformats.org/drawingml/2006/main" xmlns:pic="http://schemas.openxmlformats.org/drawingml/2006/picture">
            <wp:extent cx="3108960" cy="212356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23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d. </w:t>
      </w:r>
    </w:p>
    <w:p>
      <w:r>
        <w:drawing>
          <wp:inline xmlns:a="http://schemas.openxmlformats.org/drawingml/2006/main" xmlns:pic="http://schemas.openxmlformats.org/drawingml/2006/picture">
            <wp:extent cx="3108960" cy="212356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235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 xml:space="preserve">18) </w:t>
      </w:r>
      <w:r>
        <w:t>Which of the following rules does a valid BST follow?</w:t>
      </w:r>
    </w:p>
    <w:p>
      <w:r>
        <w:t xml:space="preserve">a. </w:t>
      </w:r>
      <w:r>
        <w:t>Right subtree keys ≤ node’s keys</w:t>
      </w:r>
    </w:p>
    <w:p>
      <w:r>
        <w:t xml:space="preserve">b. </w:t>
      </w:r>
      <w:r>
        <w:t>Left subtree keys ≥ node’s keys</w:t>
      </w:r>
    </w:p>
    <w:p>
      <w:r>
        <w:t>*</w:t>
      </w:r>
      <w:r>
        <w:t xml:space="preserve">c. </w:t>
      </w:r>
      <w:r>
        <w:t>Left subtree keys ≤ node’s keys</w:t>
      </w:r>
    </w:p>
    <w:p>
      <w:r>
        <w:t xml:space="preserve">d. </w:t>
      </w:r>
      <w:r>
        <w:t>Right subtree keys ≤ left subtree keys</w:t>
      </w:r>
    </w:p>
    <w:p/>
    <w:p>
      <w:pPr/>
      <w:r>
        <w:t xml:space="preserve">19) </w:t>
      </w:r>
      <w:r>
        <w:t>Which nodes are visited when searching for 150?</w:t>
      </w:r>
    </w:p>
    <w:p>
      <w:r>
        <w:drawing>
          <wp:inline xmlns:a="http://schemas.openxmlformats.org/drawingml/2006/main" xmlns:pic="http://schemas.openxmlformats.org/drawingml/2006/picture">
            <wp:extent cx="3108960" cy="201387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013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a. </w:t>
      </w:r>
      <w:r>
        <w:t>250, 200, 190</w:t>
      </w:r>
    </w:p>
    <w:p>
      <w:r>
        <w:t xml:space="preserve">b. </w:t>
      </w:r>
      <w:r>
        <w:t>250, 200, 190, 210</w:t>
      </w:r>
    </w:p>
    <w:p>
      <w:r>
        <w:t xml:space="preserve">c. </w:t>
      </w:r>
      <w:r>
        <w:t>200, 190</w:t>
      </w:r>
    </w:p>
    <w:p>
      <w:r>
        <w:t xml:space="preserve">d. </w:t>
      </w:r>
      <w:r>
        <w:t>190, 210, 290, 310</w:t>
      </w:r>
    </w:p>
    <w:p/>
    <w:p>
      <w:pPr/>
      <w:r>
        <w:t xml:space="preserve">20) </w:t>
      </w:r>
      <w:r>
        <w:t>The tree below has keys omitted, but is a valid BST. An</w:t>
      </w:r>
      <w:r>
        <w:rPr>
          <w:b/>
        </w:rPr>
        <w:t>inorder</w:t>
      </w:r>
      <w:r>
        <w:t>traversal of the following BST prints node _____'s key first and node _____'s key last.</w:t>
      </w:r>
    </w:p>
    <w:p>
      <w:r>
        <w:drawing>
          <wp:inline xmlns:a="http://schemas.openxmlformats.org/drawingml/2006/main" xmlns:pic="http://schemas.openxmlformats.org/drawingml/2006/picture">
            <wp:extent cx="4114800" cy="250393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3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a. </w:t>
      </w:r>
      <w:r>
        <w:t>A, D</w:t>
      </w:r>
    </w:p>
    <w:p>
      <w:r>
        <w:t xml:space="preserve">b. </w:t>
      </w:r>
      <w:r>
        <w:t>B, D</w:t>
      </w:r>
    </w:p>
    <w:p>
      <w:r>
        <w:t xml:space="preserve">c. </w:t>
      </w:r>
      <w:r>
        <w:t>C, D</w:t>
      </w:r>
    </w:p>
    <w:p>
      <w:r>
        <w:t xml:space="preserve">d. </w:t>
      </w:r>
      <w:r>
        <w:t>B, C</w:t>
      </w:r>
    </w:p>
    <w:p/>
    <w:p>
      <w:pPr/>
      <w:r>
        <w:t xml:space="preserve">21) </w:t>
      </w:r>
      <w:r>
        <w:t>Which statement replaces XXX to complete the BSTPrintInOrder() function?</w:t>
      </w:r>
    </w:p>
    <w:p>
      <w:r>
        <w:t>BSTPrintInOrder(node) {</w:t>
        <w:br/>
        <w:t xml:space="preserve">   if (node == null) {</w:t>
        <w:br/>
        <w:t xml:space="preserve">      return</w:t>
        <w:br/>
        <w:t xml:space="preserve">   }</w:t>
        <w:br/>
        <w:t xml:space="preserve">   XXX</w:t>
        <w:br/>
        <w:t xml:space="preserve">   Print(node⇢key + " ")</w:t>
        <w:br/>
        <w:t xml:space="preserve">   BSTPrintInOrder(node⇢right)</w:t>
        <w:br/>
        <w:t>}</w:t>
      </w:r>
    </w:p>
    <w:p>
      <w:r>
        <w:t xml:space="preserve">a. </w:t>
      </w:r>
      <w:r>
        <w:rPr>
          <w:rStyle w:val="CodeStyle"/>
        </w:rPr>
        <w:t>BSTPrintInOrder(node)</w:t>
      </w:r>
    </w:p>
    <w:p>
      <w:r>
        <w:t>*</w:t>
      </w:r>
      <w:r>
        <w:t xml:space="preserve">b. </w:t>
      </w:r>
      <w:r>
        <w:rPr>
          <w:rStyle w:val="CodeStyle"/>
        </w:rPr>
        <w:t>BSTPrintInOrder(node⇢left)</w:t>
      </w:r>
    </w:p>
    <w:p>
      <w:r>
        <w:t xml:space="preserve">c. </w:t>
      </w:r>
      <w:r>
        <w:rPr>
          <w:rStyle w:val="CodeStyle"/>
        </w:rPr>
        <w:t>BSTPrintInOrder(node⇢right)</w:t>
      </w:r>
    </w:p>
    <w:p>
      <w:r>
        <w:t xml:space="preserve">d. </w:t>
      </w:r>
      <w:r>
        <w:rPr>
          <w:rStyle w:val="CodeStyle"/>
        </w:rPr>
        <w:t>BSTPrintInOrder(null)</w:t>
      </w:r>
    </w:p>
    <w:p/>
    <w:p>
      <w:pPr/>
      <w:r>
        <w:t xml:space="preserve">22) </w:t>
      </w:r>
      <w:r>
        <w:t>A</w:t>
      </w:r>
      <w:r>
        <w:rPr>
          <w:b/>
        </w:rPr>
        <w:t>preorder</w:t>
      </w:r>
      <w:r>
        <w:t>traversal of the following BST visits nodes in what order?</w:t>
      </w:r>
    </w:p>
    <w:p>
      <w:r>
        <w:drawing>
          <wp:inline xmlns:a="http://schemas.openxmlformats.org/drawingml/2006/main" xmlns:pic="http://schemas.openxmlformats.org/drawingml/2006/picture">
            <wp:extent cx="3657600" cy="18945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94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  <w:r>
        <w:t>32, 58, 61, 71, 72, 77, 92</w:t>
      </w:r>
    </w:p>
    <w:p>
      <w:r>
        <w:t xml:space="preserve">b. </w:t>
      </w:r>
      <w:r>
        <w:t>92, 77, 72, 71, 61, 58, 32</w:t>
      </w:r>
    </w:p>
    <w:p>
      <w:r>
        <w:t>*</w:t>
      </w:r>
      <w:r>
        <w:t xml:space="preserve">c. </w:t>
      </w:r>
      <w:r>
        <w:t>71, 58, 32, 61, 77, 72, 92</w:t>
      </w:r>
    </w:p>
    <w:p>
      <w:r>
        <w:t xml:space="preserve">d. </w:t>
      </w:r>
      <w:r>
        <w:t>32, 61, 58, 72, 92, 77, 71</w:t>
      </w:r>
    </w:p>
    <w:p/>
    <w:p>
      <w:pPr/>
      <w:r>
        <w:t xml:space="preserve">23) </w:t>
      </w:r>
      <w:r>
        <w:t>A</w:t>
      </w:r>
      <w:r>
        <w:rPr>
          <w:b/>
        </w:rPr>
        <w:t>postorder</w:t>
      </w:r>
      <w:r>
        <w:t>traversal of the following BST visits nodes in what order?</w:t>
      </w:r>
    </w:p>
    <w:p>
      <w:r>
        <w:drawing>
          <wp:inline xmlns:a="http://schemas.openxmlformats.org/drawingml/2006/main" xmlns:pic="http://schemas.openxmlformats.org/drawingml/2006/picture">
            <wp:extent cx="3657600" cy="18945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94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  <w:r>
        <w:t>32, 58, 61, 71, 72, 77, 92</w:t>
      </w:r>
    </w:p>
    <w:p>
      <w:r>
        <w:t xml:space="preserve">b. </w:t>
      </w:r>
      <w:r>
        <w:t>92, 77, 72, 71, 61, 58, 32</w:t>
      </w:r>
    </w:p>
    <w:p>
      <w:r>
        <w:t xml:space="preserve">c. </w:t>
      </w:r>
      <w:r>
        <w:t>71, 58, 32, 61, 77, 72, 92</w:t>
      </w:r>
    </w:p>
    <w:p>
      <w:r>
        <w:t>*</w:t>
      </w:r>
      <w:r>
        <w:t xml:space="preserve">d. </w:t>
      </w:r>
      <w:r>
        <w:t>32, 61, 58, 72, 92, 77, 71</w:t>
      </w:r>
    </w:p>
    <w:p/>
    <w:p>
      <w:pPr/>
      <w:r>
        <w:t xml:space="preserve">24) </w:t>
      </w:r>
      <w:r>
        <w:t>What is the height of a BST built by inserting nodes in the order 12, 24, 23, 48, 47?</w:t>
      </w:r>
    </w:p>
    <w:p>
      <w:r>
        <w:t xml:space="preserve">a. </w:t>
      </w:r>
      <w:r>
        <w:t>1</w:t>
      </w:r>
    </w:p>
    <w:p>
      <w:r>
        <w:t xml:space="preserve">b. </w:t>
      </w:r>
      <w:r>
        <w:t>2</w:t>
      </w:r>
    </w:p>
    <w:p>
      <w:r>
        <w:t>*</w:t>
      </w:r>
      <w:r>
        <w:t xml:space="preserve">c. </w:t>
      </w:r>
      <w:r>
        <w:t>3</w:t>
      </w:r>
    </w:p>
    <w:p>
      <w:r>
        <w:t xml:space="preserve">d. </w:t>
      </w:r>
      <w:r>
        <w:t>4</w:t>
      </w:r>
    </w:p>
    <w:p/>
    <w:p>
      <w:pPr/>
      <w:r>
        <w:t xml:space="preserve">25) </w:t>
      </w:r>
      <w:r>
        <w:t>Which binary tree satisfies the</w:t>
      </w:r>
      <w:r>
        <w:rPr>
          <w:b/>
        </w:rPr>
        <w:t>min</w:t>
      </w:r>
      <w:r>
        <w:t>-heap property?</w:t>
      </w:r>
    </w:p>
    <w:p>
      <w:r>
        <w:t xml:space="preserve">a. </w:t>
      </w:r>
    </w:p>
    <w:p>
      <w:r>
        <w:drawing>
          <wp:inline xmlns:a="http://schemas.openxmlformats.org/drawingml/2006/main" xmlns:pic="http://schemas.openxmlformats.org/drawingml/2006/picture">
            <wp:extent cx="1828800" cy="118418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4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b. </w:t>
      </w:r>
    </w:p>
    <w:p>
      <w:r>
        <w:drawing>
          <wp:inline xmlns:a="http://schemas.openxmlformats.org/drawingml/2006/main" xmlns:pic="http://schemas.openxmlformats.org/drawingml/2006/picture">
            <wp:extent cx="1828800" cy="132107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21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c. </w:t>
      </w:r>
    </w:p>
    <w:p>
      <w:r>
        <w:drawing>
          <wp:inline xmlns:a="http://schemas.openxmlformats.org/drawingml/2006/main" xmlns:pic="http://schemas.openxmlformats.org/drawingml/2006/picture">
            <wp:extent cx="1828800" cy="130069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06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d. </w:t>
      </w:r>
    </w:p>
    <w:p>
      <w:r>
        <w:drawing>
          <wp:inline xmlns:a="http://schemas.openxmlformats.org/drawingml/2006/main" xmlns:pic="http://schemas.openxmlformats.org/drawingml/2006/picture">
            <wp:extent cx="1828800" cy="123781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78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 xml:space="preserve">26) </w:t>
      </w:r>
      <w:r>
        <w:t>Which binary tree satisfies the</w:t>
      </w:r>
      <w:r>
        <w:rPr>
          <w:b/>
        </w:rPr>
        <w:t>max</w:t>
      </w:r>
      <w:r>
        <w:t>-heap property?</w:t>
      </w:r>
    </w:p>
    <w:p>
      <w:r>
        <w:t>*</w:t>
      </w:r>
      <w:r>
        <w:t xml:space="preserve">a. </w:t>
      </w:r>
    </w:p>
    <w:p>
      <w:r>
        <w:drawing>
          <wp:inline xmlns:a="http://schemas.openxmlformats.org/drawingml/2006/main" xmlns:pic="http://schemas.openxmlformats.org/drawingml/2006/picture">
            <wp:extent cx="3108960" cy="18612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6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b. </w:t>
      </w:r>
    </w:p>
    <w:p>
      <w:r>
        <w:drawing>
          <wp:inline xmlns:a="http://schemas.openxmlformats.org/drawingml/2006/main" xmlns:pic="http://schemas.openxmlformats.org/drawingml/2006/picture">
            <wp:extent cx="3108960" cy="18612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6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c. </w:t>
      </w:r>
    </w:p>
    <w:p>
      <w:r>
        <w:drawing>
          <wp:inline xmlns:a="http://schemas.openxmlformats.org/drawingml/2006/main" xmlns:pic="http://schemas.openxmlformats.org/drawingml/2006/picture">
            <wp:extent cx="3108960" cy="18612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6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d. </w:t>
      </w:r>
    </w:p>
    <w:p>
      <w:r>
        <w:drawing>
          <wp:inline xmlns:a="http://schemas.openxmlformats.org/drawingml/2006/main" xmlns:pic="http://schemas.openxmlformats.org/drawingml/2006/picture">
            <wp:extent cx="3108960" cy="18612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612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 xml:space="preserve">27) </w:t>
      </w:r>
      <w:r>
        <w:t>Removing from the following max-heap yields which max-heap?</w:t>
      </w:r>
    </w:p>
    <w:p>
      <w:r>
        <w:drawing>
          <wp:inline xmlns:a="http://schemas.openxmlformats.org/drawingml/2006/main" xmlns:pic="http://schemas.openxmlformats.org/drawingml/2006/picture">
            <wp:extent cx="2926080" cy="191801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18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</w:p>
    <w:p>
      <w:r>
        <w:drawing>
          <wp:inline xmlns:a="http://schemas.openxmlformats.org/drawingml/2006/main" xmlns:pic="http://schemas.openxmlformats.org/drawingml/2006/picture">
            <wp:extent cx="3017520" cy="229993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299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b. </w:t>
      </w:r>
    </w:p>
    <w:p>
      <w:r>
        <w:drawing>
          <wp:inline xmlns:a="http://schemas.openxmlformats.org/drawingml/2006/main" xmlns:pic="http://schemas.openxmlformats.org/drawingml/2006/picture">
            <wp:extent cx="2926080" cy="2230244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30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c. </w:t>
      </w:r>
    </w:p>
    <w:p>
      <w:r>
        <w:drawing>
          <wp:inline xmlns:a="http://schemas.openxmlformats.org/drawingml/2006/main" xmlns:pic="http://schemas.openxmlformats.org/drawingml/2006/picture">
            <wp:extent cx="3017520" cy="229993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299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d. </w:t>
      </w:r>
    </w:p>
    <w:p>
      <w:r>
        <w:drawing>
          <wp:inline xmlns:a="http://schemas.openxmlformats.org/drawingml/2006/main" xmlns:pic="http://schemas.openxmlformats.org/drawingml/2006/picture">
            <wp:extent cx="2926080" cy="223024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302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 xml:space="preserve">28) </w:t>
      </w:r>
      <w:r>
        <w:t>Which array stores the following heap?</w:t>
      </w:r>
    </w:p>
    <w:p>
      <w:r>
        <w:drawing>
          <wp:inline xmlns:a="http://schemas.openxmlformats.org/drawingml/2006/main" xmlns:pic="http://schemas.openxmlformats.org/drawingml/2006/picture">
            <wp:extent cx="3840480" cy="181825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818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a.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1234"/>
          </w:tcPr>
          <w:p>
            <w:r>
              <w:t>9</w:t>
            </w:r>
          </w:p>
        </w:tc>
        <w:tc>
          <w:tcPr>
            <w:tcW w:type="auto" w:w="1234"/>
          </w:tcPr>
          <w:p>
            <w:r>
              <w:t>6</w:t>
            </w:r>
          </w:p>
        </w:tc>
        <w:tc>
          <w:tcPr>
            <w:tcW w:type="auto" w:w="1234"/>
          </w:tcPr>
          <w:p>
            <w:r>
              <w:t>7</w:t>
            </w:r>
          </w:p>
        </w:tc>
        <w:tc>
          <w:tcPr>
            <w:tcW w:type="auto" w:w="1234"/>
          </w:tcPr>
          <w:p>
            <w:r>
              <w:t>5</w:t>
            </w:r>
          </w:p>
        </w:tc>
        <w:tc>
          <w:tcPr>
            <w:tcW w:type="auto" w:w="1234"/>
          </w:tcPr>
          <w:p>
            <w:r>
              <w:t>4</w:t>
            </w:r>
          </w:p>
        </w:tc>
        <w:tc>
          <w:tcPr>
            <w:tcW w:type="auto" w:w="1234"/>
          </w:tcPr>
          <w:p>
            <w:r>
              <w:t>3</w:t>
            </w:r>
          </w:p>
        </w:tc>
        <w:tc>
          <w:tcPr>
            <w:tcW w:type="auto" w:w="1234"/>
          </w:tcPr>
          <w:p>
            <w:r>
              <w:t>1</w:t>
            </w:r>
          </w:p>
        </w:tc>
      </w:tr>
    </w:tbl>
    <w:p>
      <w:r>
        <w:t xml:space="preserve">b.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1234"/>
          </w:tcPr>
          <w:p>
            <w:r>
              <w:t>9</w:t>
            </w:r>
          </w:p>
        </w:tc>
        <w:tc>
          <w:tcPr>
            <w:tcW w:type="auto" w:w="1234"/>
          </w:tcPr>
          <w:p>
            <w:r>
              <w:t>6</w:t>
            </w:r>
          </w:p>
        </w:tc>
        <w:tc>
          <w:tcPr>
            <w:tcW w:type="auto" w:w="1234"/>
          </w:tcPr>
          <w:p>
            <w:r>
              <w:t>5</w:t>
            </w:r>
          </w:p>
        </w:tc>
        <w:tc>
          <w:tcPr>
            <w:tcW w:type="auto" w:w="1234"/>
          </w:tcPr>
          <w:p>
            <w:r>
              <w:t>4</w:t>
            </w:r>
          </w:p>
        </w:tc>
        <w:tc>
          <w:tcPr>
            <w:tcW w:type="auto" w:w="1234"/>
          </w:tcPr>
          <w:p>
            <w:r>
              <w:t>7</w:t>
            </w:r>
          </w:p>
        </w:tc>
        <w:tc>
          <w:tcPr>
            <w:tcW w:type="auto" w:w="1234"/>
          </w:tcPr>
          <w:p>
            <w:r>
              <w:t>3</w:t>
            </w:r>
          </w:p>
        </w:tc>
        <w:tc>
          <w:tcPr>
            <w:tcW w:type="auto" w:w="1234"/>
          </w:tcPr>
          <w:p>
            <w:r>
              <w:t>1</w:t>
            </w:r>
          </w:p>
        </w:tc>
      </w:tr>
    </w:tbl>
    <w:p>
      <w:r>
        <w:t xml:space="preserve">c.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1234"/>
          </w:tcPr>
          <w:p>
            <w:r>
              <w:t>1</w:t>
            </w:r>
          </w:p>
        </w:tc>
        <w:tc>
          <w:tcPr>
            <w:tcW w:type="auto" w:w="1234"/>
          </w:tcPr>
          <w:p>
            <w:r>
              <w:t>3</w:t>
            </w:r>
          </w:p>
        </w:tc>
        <w:tc>
          <w:tcPr>
            <w:tcW w:type="auto" w:w="1234"/>
          </w:tcPr>
          <w:p>
            <w:r>
              <w:t>4</w:t>
            </w:r>
          </w:p>
        </w:tc>
        <w:tc>
          <w:tcPr>
            <w:tcW w:type="auto" w:w="1234"/>
          </w:tcPr>
          <w:p>
            <w:r>
              <w:t>5</w:t>
            </w:r>
          </w:p>
        </w:tc>
        <w:tc>
          <w:tcPr>
            <w:tcW w:type="auto" w:w="1234"/>
          </w:tcPr>
          <w:p>
            <w:r>
              <w:t>6</w:t>
            </w:r>
          </w:p>
        </w:tc>
        <w:tc>
          <w:tcPr>
            <w:tcW w:type="auto" w:w="1234"/>
          </w:tcPr>
          <w:p>
            <w:r>
              <w:t>7</w:t>
            </w:r>
          </w:p>
        </w:tc>
        <w:tc>
          <w:tcPr>
            <w:tcW w:type="auto" w:w="1234"/>
          </w:tcPr>
          <w:p>
            <w:r>
              <w:t>9</w:t>
            </w:r>
          </w:p>
        </w:tc>
      </w:tr>
    </w:tbl>
    <w:p>
      <w:r>
        <w:t xml:space="preserve">d.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1234"/>
          </w:tcPr>
          <w:p>
            <w:r>
              <w:t>4</w:t>
            </w:r>
          </w:p>
        </w:tc>
        <w:tc>
          <w:tcPr>
            <w:tcW w:type="auto" w:w="1234"/>
          </w:tcPr>
          <w:p>
            <w:r>
              <w:t>5</w:t>
            </w:r>
          </w:p>
        </w:tc>
        <w:tc>
          <w:tcPr>
            <w:tcW w:type="auto" w:w="1234"/>
          </w:tcPr>
          <w:p>
            <w:r>
              <w:t>6</w:t>
            </w:r>
          </w:p>
        </w:tc>
        <w:tc>
          <w:tcPr>
            <w:tcW w:type="auto" w:w="1234"/>
          </w:tcPr>
          <w:p>
            <w:r>
              <w:t>9</w:t>
            </w:r>
          </w:p>
        </w:tc>
        <w:tc>
          <w:tcPr>
            <w:tcW w:type="auto" w:w="1234"/>
          </w:tcPr>
          <w:p>
            <w:r>
              <w:t>7</w:t>
            </w:r>
          </w:p>
        </w:tc>
        <w:tc>
          <w:tcPr>
            <w:tcW w:type="auto" w:w="1234"/>
          </w:tcPr>
          <w:p>
            <w:r>
              <w:t>3</w:t>
            </w:r>
          </w:p>
        </w:tc>
        <w:tc>
          <w:tcPr>
            <w:tcW w:type="auto" w:w="1234"/>
          </w:tcPr>
          <w:p>
            <w:r>
              <w:t>1</w:t>
            </w:r>
          </w:p>
        </w:tc>
      </w:tr>
    </w:tbl>
    <w:p/>
    <w:p>
      <w:pPr/>
      <w:r>
        <w:t xml:space="preserve">29) </w:t>
      </w:r>
      <w:r>
        <w:t>What are the parent and child indices for node 77 in the following max-heap?</w:t>
      </w:r>
    </w:p>
    <w:p>
      <w:r>
        <w:drawing>
          <wp:inline xmlns:a="http://schemas.openxmlformats.org/drawingml/2006/main" xmlns:pic="http://schemas.openxmlformats.org/drawingml/2006/picture">
            <wp:extent cx="2743200" cy="149919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9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  <w:r>
        <w:t>Parent index: 0; child indices: 2, 3</w:t>
      </w:r>
    </w:p>
    <w:p>
      <w:r>
        <w:t xml:space="preserve">b. </w:t>
      </w:r>
      <w:r>
        <w:t>Parent index: 0; child indices: 3, 4</w:t>
      </w:r>
    </w:p>
    <w:p>
      <w:r>
        <w:t>*</w:t>
      </w:r>
      <w:r>
        <w:t xml:space="preserve">c. </w:t>
      </w:r>
      <w:r>
        <w:t>Parent index: 0; child indices: 5, 6</w:t>
      </w:r>
    </w:p>
    <w:p>
      <w:r>
        <w:t xml:space="preserve">d. </w:t>
      </w:r>
      <w:r>
        <w:t>Parent index: 1; child indices: 6, 7</w:t>
      </w:r>
    </w:p>
    <w:p/>
    <w:p>
      <w:pPr/>
      <w:r>
        <w:t xml:space="preserve">30) </w:t>
      </w:r>
      <w:r>
        <w:t>Heapifying the following array yields which max-heap?</w:t>
      </w:r>
    </w:p>
    <w:p>
      <w:r>
        <w:drawing>
          <wp:inline xmlns:a="http://schemas.openxmlformats.org/drawingml/2006/main" xmlns:pic="http://schemas.openxmlformats.org/drawingml/2006/picture">
            <wp:extent cx="2560320" cy="4217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2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</w:p>
    <w:p>
      <w:r>
        <w:drawing>
          <wp:inline xmlns:a="http://schemas.openxmlformats.org/drawingml/2006/main" xmlns:pic="http://schemas.openxmlformats.org/drawingml/2006/picture">
            <wp:extent cx="3931920" cy="188634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886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b. </w:t>
      </w:r>
    </w:p>
    <w:p>
      <w:r>
        <w:drawing>
          <wp:inline xmlns:a="http://schemas.openxmlformats.org/drawingml/2006/main" xmlns:pic="http://schemas.openxmlformats.org/drawingml/2006/picture">
            <wp:extent cx="3931920" cy="189532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895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c. </w:t>
      </w:r>
    </w:p>
    <w:p>
      <w:r>
        <w:drawing>
          <wp:inline xmlns:a="http://schemas.openxmlformats.org/drawingml/2006/main" xmlns:pic="http://schemas.openxmlformats.org/drawingml/2006/picture">
            <wp:extent cx="3931920" cy="1900028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00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d. </w:t>
      </w:r>
    </w:p>
    <w:p>
      <w:r>
        <w:drawing>
          <wp:inline xmlns:a="http://schemas.openxmlformats.org/drawingml/2006/main" xmlns:pic="http://schemas.openxmlformats.org/drawingml/2006/picture">
            <wp:extent cx="3931920" cy="195393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539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 xml:space="preserve">31) </w:t>
      </w:r>
      <w:r>
        <w:t>Is the following tree an AVL tree?</w:t>
      </w:r>
    </w:p>
    <w:p>
      <w:r>
        <w:drawing>
          <wp:inline xmlns:a="http://schemas.openxmlformats.org/drawingml/2006/main" xmlns:pic="http://schemas.openxmlformats.org/drawingml/2006/picture">
            <wp:extent cx="1645920" cy="121767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176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  <w:r>
        <w:t>Yes, since the tree is a binary search tree (BST)</w:t>
      </w:r>
    </w:p>
    <w:p>
      <w:r>
        <w:t xml:space="preserve">b. </w:t>
      </w:r>
      <w:r>
        <w:t>Yes, since both the left and right subtrees have height 0</w:t>
      </w:r>
    </w:p>
    <w:p>
      <w:r>
        <w:t>*</w:t>
      </w:r>
      <w:r>
        <w:t xml:space="preserve">c. </w:t>
      </w:r>
      <w:r>
        <w:t>No, since the tree is not a binary search tree (BST)</w:t>
      </w:r>
    </w:p>
    <w:p>
      <w:r>
        <w:t xml:space="preserve">d. </w:t>
      </w:r>
      <w:r>
        <w:t>No, since both the left and right subtrees have height 0</w:t>
      </w:r>
    </w:p>
    <w:p/>
    <w:p>
      <w:pPr/>
      <w:r>
        <w:t xml:space="preserve">32) </w:t>
      </w:r>
      <w:r>
        <w:t>What is the minimum possible height of an AVL tree with the following keys?</w:t>
      </w:r>
    </w:p>
    <w:p>
      <w:r>
        <w:t>320, 470, 500, 540, 700, 650, 870</w:t>
      </w:r>
    </w:p>
    <w:p>
      <w:r>
        <w:t xml:space="preserve">a. </w:t>
      </w:r>
      <w:r>
        <w:t>1</w:t>
      </w:r>
    </w:p>
    <w:p>
      <w:r>
        <w:t>*</w:t>
      </w:r>
      <w:r>
        <w:t xml:space="preserve">b. </w:t>
      </w:r>
      <w:r>
        <w:t>2</w:t>
      </w:r>
    </w:p>
    <w:p>
      <w:r>
        <w:t xml:space="preserve">c. </w:t>
      </w:r>
      <w:r>
        <w:t>3</w:t>
      </w:r>
    </w:p>
    <w:p>
      <w:r>
        <w:t xml:space="preserve">d. </w:t>
      </w:r>
      <w:r>
        <w:t>4</w:t>
      </w:r>
    </w:p>
    <w:p/>
    <w:p>
      <w:pPr/>
      <w:r>
        <w:t xml:space="preserve">33) </w:t>
      </w:r>
      <w:r>
        <w:t>Identify the correct rotation to maintain the height balance of the AVL tree.</w:t>
      </w:r>
    </w:p>
    <w:p>
      <w:r>
        <w:drawing>
          <wp:inline xmlns:a="http://schemas.openxmlformats.org/drawingml/2006/main" xmlns:pic="http://schemas.openxmlformats.org/drawingml/2006/picture">
            <wp:extent cx="3383280" cy="238771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87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</w:p>
    <w:p>
      <w:r>
        <w:drawing>
          <wp:inline xmlns:a="http://schemas.openxmlformats.org/drawingml/2006/main" xmlns:pic="http://schemas.openxmlformats.org/drawingml/2006/picture">
            <wp:extent cx="3383280" cy="237699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76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b. </w:t>
      </w:r>
    </w:p>
    <w:p>
      <w:r>
        <w:drawing>
          <wp:inline xmlns:a="http://schemas.openxmlformats.org/drawingml/2006/main" xmlns:pic="http://schemas.openxmlformats.org/drawingml/2006/picture">
            <wp:extent cx="3108960" cy="189124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91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c. </w:t>
      </w:r>
    </w:p>
    <w:p>
      <w:r>
        <w:drawing>
          <wp:inline xmlns:a="http://schemas.openxmlformats.org/drawingml/2006/main" xmlns:pic="http://schemas.openxmlformats.org/drawingml/2006/picture">
            <wp:extent cx="3108960" cy="1891247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91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d. </w:t>
      </w:r>
    </w:p>
    <w:p>
      <w:r>
        <w:drawing>
          <wp:inline xmlns:a="http://schemas.openxmlformats.org/drawingml/2006/main" xmlns:pic="http://schemas.openxmlformats.org/drawingml/2006/picture">
            <wp:extent cx="3108960" cy="1891247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912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 xml:space="preserve">34) </w:t>
      </w:r>
      <w:r>
        <w:t>Which AVL tree results from inserting the new node into the AVL tree below?</w:t>
      </w:r>
    </w:p>
    <w:p>
      <w:r>
        <w:drawing>
          <wp:inline xmlns:a="http://schemas.openxmlformats.org/drawingml/2006/main" xmlns:pic="http://schemas.openxmlformats.org/drawingml/2006/picture">
            <wp:extent cx="3108960" cy="1888704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88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a. </w:t>
      </w:r>
    </w:p>
    <w:p>
      <w:r>
        <w:drawing>
          <wp:inline xmlns:a="http://schemas.openxmlformats.org/drawingml/2006/main" xmlns:pic="http://schemas.openxmlformats.org/drawingml/2006/picture">
            <wp:extent cx="2834640" cy="2075449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075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b. </w:t>
      </w:r>
    </w:p>
    <w:p>
      <w:r>
        <w:drawing>
          <wp:inline xmlns:a="http://schemas.openxmlformats.org/drawingml/2006/main" xmlns:pic="http://schemas.openxmlformats.org/drawingml/2006/picture">
            <wp:extent cx="3108960" cy="255426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554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c. </w:t>
      </w:r>
    </w:p>
    <w:p>
      <w:r>
        <w:drawing>
          <wp:inline xmlns:a="http://schemas.openxmlformats.org/drawingml/2006/main" xmlns:pic="http://schemas.openxmlformats.org/drawingml/2006/picture">
            <wp:extent cx="3108960" cy="1896689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96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d. </w:t>
      </w:r>
    </w:p>
    <w:p>
      <w:r>
        <w:drawing>
          <wp:inline xmlns:a="http://schemas.openxmlformats.org/drawingml/2006/main" xmlns:pic="http://schemas.openxmlformats.org/drawingml/2006/picture">
            <wp:extent cx="2834640" cy="2097535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0975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 xml:space="preserve">35) </w:t>
      </w:r>
      <w:r>
        <w:t>Which AVL tree results from inserting 5, 7, 9, and 11, in that order, into the AVL tree below?</w:t>
      </w:r>
    </w:p>
    <w:p>
      <w:r>
        <w:drawing>
          <wp:inline xmlns:a="http://schemas.openxmlformats.org/drawingml/2006/main" xmlns:pic="http://schemas.openxmlformats.org/drawingml/2006/picture">
            <wp:extent cx="1554480" cy="1639491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6394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</w:p>
    <w:p>
      <w:r>
        <w:drawing>
          <wp:inline xmlns:a="http://schemas.openxmlformats.org/drawingml/2006/main" xmlns:pic="http://schemas.openxmlformats.org/drawingml/2006/picture">
            <wp:extent cx="3383280" cy="2400105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00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b. </w:t>
      </w:r>
    </w:p>
    <w:p>
      <w:r>
        <w:drawing>
          <wp:inline xmlns:a="http://schemas.openxmlformats.org/drawingml/2006/main" xmlns:pic="http://schemas.openxmlformats.org/drawingml/2006/picture">
            <wp:extent cx="3108960" cy="1885836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85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c. </w:t>
      </w:r>
    </w:p>
    <w:p>
      <w:r>
        <w:drawing>
          <wp:inline xmlns:a="http://schemas.openxmlformats.org/drawingml/2006/main" xmlns:pic="http://schemas.openxmlformats.org/drawingml/2006/picture">
            <wp:extent cx="3108960" cy="1885836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85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d. </w:t>
      </w:r>
    </w:p>
    <w:p>
      <w:r>
        <w:drawing>
          <wp:inline xmlns:a="http://schemas.openxmlformats.org/drawingml/2006/main" xmlns:pic="http://schemas.openxmlformats.org/drawingml/2006/picture">
            <wp:extent cx="3383280" cy="2353049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530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 xml:space="preserve">36) </w:t>
      </w:r>
      <w:r>
        <w:t>What function is called first by AVLTreeRemoveKey()?</w:t>
      </w:r>
    </w:p>
    <w:p>
      <w:r>
        <w:t xml:space="preserve">a. </w:t>
      </w:r>
      <w:r>
        <w:t>AVLTreeRemoveNode()</w:t>
      </w:r>
    </w:p>
    <w:p>
      <w:r>
        <w:t xml:space="preserve">b. </w:t>
      </w:r>
      <w:r>
        <w:t>AVLTreeRebalance()</w:t>
      </w:r>
    </w:p>
    <w:p>
      <w:r>
        <w:t>*</w:t>
      </w:r>
      <w:r>
        <w:t xml:space="preserve">c. </w:t>
      </w:r>
      <w:r>
        <w:t>BSTSearch()</w:t>
      </w:r>
    </w:p>
    <w:p>
      <w:r>
        <w:t xml:space="preserve">d. </w:t>
      </w:r>
      <w:r>
        <w:t>AVLTreeGetBalance()</w:t>
      </w:r>
    </w:p>
    <w:p/>
    <w:p>
      <w:pPr/>
      <w:r>
        <w:t xml:space="preserve">37) </w:t>
      </w:r>
      <w:r>
        <w:t>Which AVL tree results from removing 60 from the tree below?</w:t>
      </w:r>
    </w:p>
    <w:p>
      <w:r>
        <w:drawing>
          <wp:inline xmlns:a="http://schemas.openxmlformats.org/drawingml/2006/main" xmlns:pic="http://schemas.openxmlformats.org/drawingml/2006/picture">
            <wp:extent cx="3108960" cy="251447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514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</w:p>
    <w:p>
      <w:r>
        <w:drawing>
          <wp:inline xmlns:a="http://schemas.openxmlformats.org/drawingml/2006/main" xmlns:pic="http://schemas.openxmlformats.org/drawingml/2006/picture">
            <wp:extent cx="3108960" cy="1877776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77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b. </w:t>
      </w:r>
    </w:p>
    <w:p>
      <w:r>
        <w:drawing>
          <wp:inline xmlns:a="http://schemas.openxmlformats.org/drawingml/2006/main" xmlns:pic="http://schemas.openxmlformats.org/drawingml/2006/picture">
            <wp:extent cx="3108960" cy="251447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514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c. </w:t>
      </w:r>
    </w:p>
    <w:p>
      <w:r>
        <w:drawing>
          <wp:inline xmlns:a="http://schemas.openxmlformats.org/drawingml/2006/main" xmlns:pic="http://schemas.openxmlformats.org/drawingml/2006/picture">
            <wp:extent cx="3383280" cy="234164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4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</w:t>
      </w:r>
      <w:r>
        <w:t xml:space="preserve">d. </w:t>
      </w:r>
    </w:p>
    <w:p>
      <w:r>
        <w:drawing>
          <wp:inline xmlns:a="http://schemas.openxmlformats.org/drawingml/2006/main" xmlns:pic="http://schemas.openxmlformats.org/drawingml/2006/picture">
            <wp:extent cx="3108960" cy="1895491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9549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 xml:space="preserve">38) </w:t>
      </w:r>
      <w:r>
        <w:t>If key _____ is inserted into the AVL tree below, no rotations are required.</w:t>
      </w:r>
    </w:p>
    <w:p>
      <w:r>
        <w:drawing>
          <wp:inline xmlns:a="http://schemas.openxmlformats.org/drawingml/2006/main" xmlns:pic="http://schemas.openxmlformats.org/drawingml/2006/picture">
            <wp:extent cx="1828800" cy="175168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16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</w:t>
      </w:r>
      <w:r>
        <w:t>11</w:t>
      </w:r>
    </w:p>
    <w:p>
      <w:r>
        <w:t xml:space="preserve">b. </w:t>
      </w:r>
      <w:r>
        <w:t>61</w:t>
      </w:r>
    </w:p>
    <w:p>
      <w:r>
        <w:t xml:space="preserve">c. </w:t>
      </w:r>
      <w:r>
        <w:t>70</w:t>
      </w:r>
    </w:p>
    <w:p>
      <w:r>
        <w:t>*</w:t>
      </w:r>
      <w:r>
        <w:t xml:space="preserve">d. </w:t>
      </w:r>
      <w:r>
        <w:t>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Style">
    <w:name w:val="CodeStyle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